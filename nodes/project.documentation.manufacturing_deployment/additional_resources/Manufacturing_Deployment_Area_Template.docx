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3366"/>
        </w:rPr>
        <w:t>Manufacturing Module Deployment - Area Guide Template</w:t>
      </w:r>
    </w:p>
    <w:p>
      <w:r>
        <w:t>This template is designed for the deployment team to complete with each area. Filling out all fields ensures we can create a complete, customized deployment guide for the location. Each section must be addressed before sign-off.</w:t>
      </w:r>
    </w:p>
    <w:p>
      <w:pPr>
        <w:pStyle w:val="Heading1"/>
      </w:pPr>
      <w:r>
        <w:t>Deployment Team Information</w:t>
      </w:r>
      <w:r>
        <w:rPr>
          <w:b/>
          <w:color w:val="003366"/>
        </w:rPr>
      </w:r>
    </w:p>
    <w:p>
      <w:r>
        <w:t>Team Lead: __________________________________________________</w:t>
      </w:r>
    </w:p>
    <w:p>
      <w:r>
        <w:t>Technical Lead: __________________________________________________</w:t>
      </w:r>
    </w:p>
    <w:p>
      <w:r>
        <w:t>Area Manager: __________________________________________________</w:t>
      </w:r>
    </w:p>
    <w:p>
      <w:r>
        <w:t>Assessment Date: __________________________________________________</w:t>
      </w:r>
    </w:p>
    <w:p>
      <w:r>
        <w:t>Target Deployment Date: __________________________________________________</w:t>
      </w:r>
    </w:p>
    <w:p>
      <w:pPr>
        <w:pStyle w:val="Heading1"/>
      </w:pPr>
      <w:r>
        <w:t>Location Identification</w:t>
      </w:r>
      <w:r>
        <w:rPr>
          <w:b/>
          <w:color w:val="003366"/>
        </w:rPr>
      </w:r>
    </w:p>
    <w:p>
      <w:r>
        <w:t>Location Name: __________________________________________________</w:t>
      </w:r>
    </w:p>
    <w:p>
      <w:r>
        <w:t>Location Code: __________________________________________________</w:t>
      </w:r>
    </w:p>
    <w:p>
      <w:r>
        <w:t>Production Line(s): __________________________________________________</w:t>
      </w:r>
    </w:p>
    <w:p>
      <w:r>
        <w:t>Shift Pattern: __________________________________________________</w:t>
      </w:r>
    </w:p>
    <w:p>
      <w:r>
        <w:t>Total Employees: __________________________________________________</w:t>
      </w:r>
    </w:p>
    <w:p>
      <w:r>
        <w:t>IT Contact: __________________________________________________</w:t>
      </w:r>
    </w:p>
    <w:p>
      <w:r>
        <w:t>Operations Contact: __________________________________________________</w:t>
      </w:r>
    </w:p>
    <w:p>
      <w:pPr>
        <w:pStyle w:val="Heading1"/>
      </w:pPr>
      <w:r>
        <w:t>Infrastructure Assessment</w:t>
      </w:r>
      <w:r>
        <w:rPr>
          <w:b/>
          <w:color w:val="003366"/>
        </w:rPr>
      </w:r>
    </w:p>
    <w:p>
      <w:r>
        <w:t>Network Infrastructure:</w:t>
      </w:r>
    </w:p>
    <w:p>
      <w:r>
        <w:t>☐ Topology documented: ________________________________________</w:t>
      </w:r>
    </w:p>
    <w:p>
      <w:r>
        <w:t>☐ Bandwidth (Required/Available): ________________________________________</w:t>
      </w:r>
    </w:p>
    <w:p>
      <w:r>
        <w:t>☐ Security protocols confirmed: ________________________________________</w:t>
      </w:r>
    </w:p>
    <w:p>
      <w:r>
        <w:t>☐ Backup connectivity: ________________________________________</w:t>
      </w:r>
    </w:p>
    <w:p>
      <w:r>
        <w:t>☐ Monitoring tools: ________________________________________</w:t>
      </w:r>
    </w:p>
    <w:p>
      <w:r>
        <w:t>Hardware Requirements:</w:t>
      </w:r>
    </w:p>
    <w:p>
      <w:r>
        <w:t>☐ Server specs (CPU, RAM, Storage): ________________________________________</w:t>
      </w:r>
    </w:p>
    <w:p>
      <w:r>
        <w:t>☐ Workstations verified: ________________________________________</w:t>
      </w:r>
    </w:p>
    <w:p>
      <w:r>
        <w:t>☐ Mobile device compatibility: ________________________________________</w:t>
      </w:r>
    </w:p>
    <w:p>
      <w:r>
        <w:t>☐ Backup hardware: ________________________________________</w:t>
      </w:r>
    </w:p>
    <w:p>
      <w:r>
        <w:t>Software Environment:</w:t>
      </w:r>
    </w:p>
    <w:p>
      <w:r>
        <w:t>☐ OS version compatible: ________________________________________</w:t>
      </w:r>
    </w:p>
    <w:p>
      <w:r>
        <w:t>☐ Database version compatible: ________________________________________</w:t>
      </w:r>
    </w:p>
    <w:p>
      <w:r>
        <w:t>☐ Licenses available: ________________________________________</w:t>
      </w:r>
    </w:p>
    <w:p>
      <w:r>
        <w:t>☐ Antivirus/security software compatible: ________________________________________</w:t>
      </w:r>
    </w:p>
    <w:p>
      <w:pPr>
        <w:pStyle w:val="Heading1"/>
      </w:pPr>
      <w:r>
        <w:t>Manufacturing Environment</w:t>
      </w:r>
      <w:r>
        <w:rPr>
          <w:b/>
          <w:color w:val="003366"/>
        </w:rPr>
      </w:r>
    </w:p>
    <w:p>
      <w:r>
        <w:t>Equipment Interfaces (list): __________________________________________________</w:t>
      </w:r>
    </w:p>
    <w:p>
      <w:r>
        <w:t>____________________________________________________________</w:t>
      </w:r>
    </w:p>
    <w:p>
      <w:r>
        <w:t>____________________________________________________________</w:t>
      </w:r>
    </w:p>
    <w:p>
      <w:r>
        <w:t>PLC/SCADA integration points: __________________________________________________</w:t>
      </w:r>
    </w:p>
    <w:p>
      <w:r>
        <w:t>____________________________________________________________</w:t>
      </w:r>
    </w:p>
    <w:p>
      <w:r>
        <w:t>Data collection points: __________________________________________________</w:t>
      </w:r>
    </w:p>
    <w:p>
      <w:r>
        <w:t>____________________________________________________________</w:t>
      </w:r>
    </w:p>
    <w:p>
      <w:r>
        <w:t>Production schedule impact: __________________________________________________</w:t>
      </w:r>
    </w:p>
    <w:p>
      <w:pPr>
        <w:pStyle w:val="Heading1"/>
      </w:pPr>
      <w:r>
        <w:t>Dependencies and Prerequisites</w:t>
      </w:r>
      <w:r>
        <w:rPr>
          <w:b/>
          <w:color w:val="003366"/>
        </w:rPr>
      </w:r>
    </w:p>
    <w:p>
      <w:r>
        <w:t>Base application version (Required vs Installed): __________________________________________________</w:t>
      </w:r>
    </w:p>
    <w:p>
      <w:r>
        <w:t>Required modules (list with status): __________________________________________________</w:t>
      </w:r>
    </w:p>
    <w:p>
      <w:r>
        <w:t>____________________________________________________________</w:t>
      </w:r>
    </w:p>
    <w:p>
      <w:r>
        <w:t>____________________________________________________________</w:t>
      </w:r>
    </w:p>
    <w:p>
      <w:r>
        <w:t>☐ Integration endpoints tested: ________________________________________</w:t>
      </w:r>
    </w:p>
    <w:p>
      <w:r>
        <w:t>☐ API connections verified: ________________________________________</w:t>
      </w:r>
    </w:p>
    <w:p>
      <w:r>
        <w:t>Data migration plan: __________________________________________________</w:t>
      </w:r>
    </w:p>
    <w:p>
      <w:r>
        <w:t>____________________________________________________________</w:t>
      </w:r>
    </w:p>
    <w:p>
      <w:r>
        <w:t>Backup and validation procedures: __________________________________________________</w:t>
      </w:r>
    </w:p>
    <w:p>
      <w:r>
        <w:t>____________________________________________________________</w:t>
      </w:r>
    </w:p>
    <w:p>
      <w:pPr>
        <w:pStyle w:val="Heading1"/>
      </w:pPr>
      <w:r>
        <w:t>Personnel and Training</w:t>
      </w:r>
      <w:r>
        <w:rPr>
          <w:b/>
          <w:color w:val="003366"/>
        </w:rPr>
      </w:r>
    </w:p>
    <w:p>
      <w:r>
        <w:t>Operators (#): __________________________________________________</w:t>
      </w:r>
    </w:p>
    <w:p>
      <w:r>
        <w:t>Supervisors (#): __________________________________________________</w:t>
      </w:r>
    </w:p>
    <w:p>
      <w:r>
        <w:t>Managers (#): __________________________________________________</w:t>
      </w:r>
    </w:p>
    <w:p>
      <w:r>
        <w:t>IT Support (#): __________________________________________________</w:t>
      </w:r>
    </w:p>
    <w:p>
      <w:r>
        <w:t>☐ Security access mapped: ________________________________________</w:t>
      </w:r>
    </w:p>
    <w:p>
      <w:r>
        <w:t>☐ Training requirements identified: ________________________________________</w:t>
      </w:r>
    </w:p>
    <w:p>
      <w:r>
        <w:t>☐ Stakeholder communication plan: ________________________________________</w:t>
      </w:r>
    </w:p>
    <w:p>
      <w:r>
        <w:t>☐ Training schedule: ________________________________________</w:t>
      </w:r>
    </w:p>
    <w:p>
      <w:r>
        <w:t>☐ Support procedures: ________________________________________</w:t>
      </w:r>
    </w:p>
    <w:p>
      <w:r>
        <w:t>☐ Resistance mitigation strategies: ________________________________________</w:t>
      </w:r>
    </w:p>
    <w:p>
      <w:pPr>
        <w:pStyle w:val="Heading1"/>
      </w:pPr>
      <w:r>
        <w:t>Testing and Validation</w:t>
      </w:r>
      <w:r>
        <w:rPr>
          <w:b/>
          <w:color w:val="003366"/>
        </w:rPr>
      </w:r>
    </w:p>
    <w:p>
      <w:r>
        <w:t>☐ Test environment available: ________________________________________</w:t>
      </w:r>
    </w:p>
    <w:p>
      <w:r>
        <w:t>☐ Test data prepared: ________________________________________</w:t>
      </w:r>
    </w:p>
    <w:p>
      <w:r>
        <w:t>☐ Scenarios defined: ________________________________________</w:t>
      </w:r>
    </w:p>
    <w:p>
      <w:r>
        <w:t>☐ Acceptance criteria established: ________________________________________</w:t>
      </w:r>
    </w:p>
    <w:p>
      <w:r>
        <w:t>☐ Production simulation: ________________________________________</w:t>
      </w:r>
    </w:p>
    <w:p>
      <w:r>
        <w:t>☐ Performance benchmarks: ________________________________________</w:t>
      </w:r>
    </w:p>
    <w:p>
      <w:r>
        <w:t>☐ Load/stress testing: ________________________________________</w:t>
      </w:r>
    </w:p>
    <w:p>
      <w:pPr>
        <w:pStyle w:val="Heading1"/>
      </w:pPr>
      <w:r>
        <w:t>Timeline and Resources</w:t>
      </w:r>
      <w:r>
        <w:rPr>
          <w:b/>
          <w:color w:val="003366"/>
        </w:rPr>
      </w:r>
    </w:p>
    <w:p>
      <w:r>
        <w:t>Prerequisite completion date: __________________________________________________</w:t>
      </w:r>
    </w:p>
    <w:p>
      <w:r>
        <w:t>Installation window: __________________________________________________</w:t>
      </w:r>
    </w:p>
    <w:p>
      <w:r>
        <w:t>Testing period: __________________________________________________</w:t>
      </w:r>
    </w:p>
    <w:p>
      <w:r>
        <w:t>Go-live date: __________________________________________________</w:t>
      </w:r>
    </w:p>
    <w:p>
      <w:r>
        <w:t>Post-deployment support period: __________________________________________________</w:t>
      </w:r>
    </w:p>
    <w:p>
      <w:r>
        <w:t>☐ IT resources assigned: ________________________________________</w:t>
      </w:r>
    </w:p>
    <w:p>
      <w:r>
        <w:t>☐ Operations resources assigned: ________________________________________</w:t>
      </w:r>
    </w:p>
    <w:p>
      <w:r>
        <w:t>☐ External vendor support: ________________________________________</w:t>
      </w:r>
    </w:p>
    <w:p>
      <w:r>
        <w:t>☐ Budget confirmed: ________________________________________</w:t>
      </w:r>
    </w:p>
    <w:p>
      <w:pPr>
        <w:pStyle w:val="Heading1"/>
      </w:pPr>
      <w:r>
        <w:t>Risk Assessment</w:t>
      </w:r>
      <w:r>
        <w:rPr>
          <w:b/>
          <w:color w:val="003366"/>
        </w:rPr>
      </w:r>
    </w:p>
    <w:p>
      <w:r>
        <w:t>☐ Single points of failure identified: ________________________________________</w:t>
      </w:r>
    </w:p>
    <w:p>
      <w:r>
        <w:t>☐ Backup procedures established: ________________________________________</w:t>
      </w:r>
    </w:p>
    <w:p>
      <w:r>
        <w:t>☐ Recovery objectives defined: ________________________________________</w:t>
      </w:r>
    </w:p>
    <w:p>
      <w:r>
        <w:t>☐ Disaster recovery plan updated: ________________________________________</w:t>
      </w:r>
    </w:p>
    <w:p>
      <w:r>
        <w:t>☐ Production impact minimized: ________________________________________</w:t>
      </w:r>
    </w:p>
    <w:p>
      <w:r>
        <w:t>☐ Quality and safety impact assessed: ________________________________________</w:t>
      </w:r>
    </w:p>
    <w:p>
      <w:r>
        <w:t>☐ Customer impact evaluated: ________________________________________</w:t>
      </w:r>
    </w:p>
    <w:p>
      <w:pPr>
        <w:pStyle w:val="Heading1"/>
      </w:pPr>
      <w:r>
        <w:t>Customization Requirements</w:t>
      </w:r>
      <w:r>
        <w:rPr>
          <w:b/>
          <w:color w:val="003366"/>
        </w:rPr>
      </w:r>
    </w:p>
    <w:p>
      <w:r>
        <w:t>☐ Local regulations compliance: ________________________________________</w:t>
      </w:r>
    </w:p>
    <w:p>
      <w:r>
        <w:t>☐ Language/localization needs: ________________________________________</w:t>
      </w:r>
    </w:p>
    <w:p>
      <w:r>
        <w:t>☐ Workflow modifications: ________________________________________</w:t>
      </w:r>
    </w:p>
    <w:p>
      <w:r>
        <w:t>☐ Reporting customizations: ________________________________________</w:t>
      </w:r>
    </w:p>
    <w:p>
      <w:r>
        <w:t>☐ Third-party integrations: ________________________________________</w:t>
      </w:r>
    </w:p>
    <w:p>
      <w:r>
        <w:t>☐ Custom interfaces: ________________________________________</w:t>
      </w:r>
    </w:p>
    <w:p>
      <w:r>
        <w:t>☐ Data conversions: ________________________________________</w:t>
      </w:r>
    </w:p>
    <w:p>
      <w:pPr>
        <w:pStyle w:val="Heading1"/>
      </w:pPr>
      <w:r>
        <w:t>Support and Maintenance</w:t>
      </w:r>
      <w:r>
        <w:rPr>
          <w:b/>
          <w:color w:val="003366"/>
        </w:rPr>
      </w:r>
    </w:p>
    <w:p>
      <w:r>
        <w:t>☐ Local support team identified: ________________________________________</w:t>
      </w:r>
    </w:p>
    <w:p>
      <w:r>
        <w:t>☐ Escalation procedures defined: ________________________________________</w:t>
      </w:r>
    </w:p>
    <w:p>
      <w:r>
        <w:t>☐ Remote support verified: ________________________________________</w:t>
      </w:r>
    </w:p>
    <w:p>
      <w:r>
        <w:t>☐ Maintenance windows set: ________________________________________</w:t>
      </w:r>
    </w:p>
    <w:p>
      <w:r>
        <w:t>☐ User manuals customized: ________________________________________</w:t>
      </w:r>
    </w:p>
    <w:p>
      <w:r>
        <w:t>☐ Technical documentation updated: ________________________________________</w:t>
      </w:r>
    </w:p>
    <w:p>
      <w:r>
        <w:t>☐ Training materials prepared: ________________________________________</w:t>
      </w:r>
    </w:p>
    <w:p>
      <w:pPr>
        <w:pStyle w:val="Heading1"/>
      </w:pPr>
      <w:r>
        <w:t>Completion Validation &amp; Sign-off</w:t>
      </w:r>
      <w:r>
        <w:rPr>
          <w:b/>
          <w:color w:val="003366"/>
        </w:rPr>
      </w:r>
    </w:p>
    <w:p>
      <w:r>
        <w:t>☐ All sections completed: ________________________________________</w:t>
      </w:r>
    </w:p>
    <w:p>
      <w:r>
        <w:t>☐ All dependencies verified: ________________________________________</w:t>
      </w:r>
    </w:p>
    <w:p>
      <w:r>
        <w:t>☐ All risks mitigated: ________________________________________</w:t>
      </w:r>
    </w:p>
    <w:p>
      <w:r>
        <w:t>☐ All customizations identified: ________________________________________</w:t>
      </w:r>
    </w:p>
    <w:p>
      <w:r>
        <w:t>Area Manager Sign-off (Name/Date): __________________________________________________</w:t>
      </w:r>
    </w:p>
    <w:p>
      <w:r>
        <w:t>IT Manager Sign-off (Name/Date): __________________________________________________</w:t>
      </w:r>
    </w:p>
    <w:p>
      <w:r>
        <w:t>Deployment Lead Sign-off (Name/Date): __________________________________________________</w:t>
      </w:r>
    </w:p>
    <w:p>
      <w:pPr>
        <w:pStyle w:val="Heading1"/>
      </w:pPr>
      <w:r>
        <w:t>Notes and Special Considerations</w:t>
      </w:r>
      <w:r>
        <w:rPr>
          <w:b/>
          <w:color w:val="003366"/>
        </w:rPr>
      </w:r>
    </w:p>
    <w:p>
      <w:r>
        <w:t>Notes: __________________________________________________</w:t>
      </w:r>
    </w:p>
    <w:p>
      <w:r>
        <w:t>____________________________________________________________</w:t>
      </w:r>
    </w:p>
    <w:p>
      <w:r>
        <w:t>____________________________________________________________</w:t>
      </w:r>
    </w:p>
    <w:p>
      <w:r>
        <w:t>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